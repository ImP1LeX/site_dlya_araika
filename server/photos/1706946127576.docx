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МИНИСТЕРСТВО ОБРАЗОВАНИЯ ОРЕНБУРГСКОЙ ОБЛАСТИ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ГОСУДАРСТВЕННОЕ БЮДЖЕТНОЕ ОБРАЗОВАТЕЛЬНОЕ 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УЧРЕЖДЕНИЕ СРЕДНЕГО ПРОФЕССИОНАЛЬНОГО ОБРАЗОВАНИЯ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«ОРЕНБУРГСКИЙ КОЛЛЕДЖ ЭКОНОМИКИ И ИНФОРМАТИКИ»</w:t>
      </w:r>
    </w:p>
    <w:p>
      <w:pPr>
        <w:jc w:val="center"/>
        <w:rPr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(ГАПОУ СПО ОКЭИ)</w:t>
      </w:r>
    </w:p>
    <w:p>
      <w:pPr>
        <w:jc w:val="center"/>
        <w:rPr>
          <w:sz w:val="28"/>
          <w:lang w:val="ru-RU"/>
        </w:rPr>
      </w:pPr>
    </w:p>
    <w:p>
      <w:pPr>
        <w:jc w:val="center"/>
        <w:rPr>
          <w:sz w:val="28"/>
          <w:lang w:val="ru-RU"/>
        </w:rPr>
      </w:pPr>
    </w:p>
    <w:p>
      <w:pPr>
        <w:jc w:val="center"/>
        <w:rPr>
          <w:sz w:val="28"/>
          <w:lang w:val="ru-RU"/>
        </w:rPr>
      </w:pPr>
    </w:p>
    <w:p>
      <w:pPr>
        <w:jc w:val="center"/>
        <w:rPr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jc w:val="center"/>
        <w:rPr>
          <w:sz w:val="28"/>
          <w:lang w:val="ru-RU"/>
        </w:rPr>
      </w:pPr>
    </w:p>
    <w:p>
      <w:pPr>
        <w:jc w:val="both"/>
        <w:rPr>
          <w:sz w:val="28"/>
          <w:lang w:val="ru-RU"/>
        </w:rPr>
      </w:pPr>
    </w:p>
    <w:p>
      <w:pPr>
        <w:jc w:val="center"/>
        <w:rPr>
          <w:sz w:val="28"/>
          <w:lang w:val="ru-RU"/>
        </w:rPr>
      </w:pPr>
    </w:p>
    <w:p>
      <w:pPr>
        <w:jc w:val="center"/>
        <w:rPr>
          <w:b/>
          <w:sz w:val="32"/>
          <w:lang w:val="ru-RU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КУРСОВОЙ ПРОЕКТ</w:t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         </w:t>
      </w:r>
    </w:p>
    <w:p>
      <w:pPr>
        <w:jc w:val="center"/>
        <w:rPr>
          <w:rFonts w:ascii="GOST type A" w:hAnsi="GOST type A"/>
          <w:i/>
          <w:iCs/>
          <w:sz w:val="36"/>
          <w:lang w:val="ru-RU"/>
        </w:rPr>
      </w:pPr>
      <w:r>
        <w:rPr>
          <w:rFonts w:ascii="GOST type A" w:hAnsi="GOST type A"/>
          <w:i/>
          <w:iCs/>
          <w:sz w:val="36"/>
          <w:lang w:val="ru-RU"/>
        </w:rPr>
        <w:t>ОКЭИ 09.02.07. 432</w:t>
      </w:r>
      <w:r>
        <w:rPr>
          <w:rFonts w:hint="default" w:ascii="GOST type A" w:hAnsi="GOST type A"/>
          <w:i/>
          <w:iCs/>
          <w:sz w:val="36"/>
          <w:lang w:val="en-US"/>
        </w:rPr>
        <w:t>3</w:t>
      </w:r>
      <w:r>
        <w:rPr>
          <w:rFonts w:ascii="GOST type A" w:hAnsi="GOST type A"/>
          <w:i/>
          <w:iCs/>
          <w:sz w:val="36"/>
          <w:lang w:val="ru-RU"/>
        </w:rPr>
        <w:t xml:space="preserve">. </w:t>
      </w:r>
      <w:r>
        <w:rPr>
          <w:rFonts w:ascii="GOST type A" w:hAnsi="GOST type A"/>
          <w:i/>
          <w:iCs/>
          <w:sz w:val="36"/>
          <w:highlight w:val="yellow"/>
          <w:lang w:val="ru-RU"/>
        </w:rPr>
        <w:t>№</w:t>
      </w:r>
      <w:r>
        <w:rPr>
          <w:rFonts w:ascii="GOST type A" w:hAnsi="GOST type A"/>
          <w:i/>
          <w:iCs/>
          <w:sz w:val="36"/>
          <w:lang w:val="ru-RU"/>
        </w:rPr>
        <w:t xml:space="preserve"> ПЗ</w:t>
      </w:r>
    </w:p>
    <w:p>
      <w:pPr>
        <w:jc w:val="center"/>
        <w:rPr>
          <w:rFonts w:ascii="Times New Roman" w:hAnsi="Times New Roman" w:cs="Times New Roman"/>
          <w:sz w:val="36"/>
          <w:vertAlign w:val="superscript"/>
          <w:lang w:val="ru-RU"/>
        </w:rPr>
      </w:pPr>
      <w:r>
        <w:rPr>
          <w:rFonts w:ascii="Times New Roman" w:hAnsi="Times New Roman" w:cs="Times New Roman"/>
          <w:sz w:val="36"/>
          <w:vertAlign w:val="superscript"/>
          <w:lang w:val="ru-RU"/>
        </w:rPr>
        <w:t>(код документа)</w:t>
      </w:r>
    </w:p>
    <w:p>
      <w:pPr>
        <w:jc w:val="center"/>
        <w:rPr>
          <w:sz w:val="36"/>
          <w:vertAlign w:val="superscript"/>
          <w:lang w:val="ru-RU"/>
        </w:rPr>
      </w:pPr>
    </w:p>
    <w:p>
      <w:pPr>
        <w:rPr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 xml:space="preserve">      </w:t>
      </w:r>
      <w:r>
        <w:rPr>
          <w:sz w:val="28"/>
          <w:u w:val="single"/>
          <w:lang w:val="ru-RU"/>
        </w:rPr>
        <w:t xml:space="preserve">                             </w:t>
      </w:r>
      <w:r>
        <w:rPr>
          <w:rFonts w:hint="default"/>
          <w:sz w:val="28"/>
          <w:u w:val="single"/>
          <w:lang w:val="en-US"/>
        </w:rPr>
        <w:tab/>
        <w:t/>
      </w:r>
      <w:r>
        <w:rPr>
          <w:rFonts w:hint="default"/>
          <w:sz w:val="28"/>
          <w:u w:val="single"/>
          <w:lang w:val="en-US"/>
        </w:rPr>
        <w:tab/>
        <w:t/>
      </w:r>
      <w:r>
        <w:rPr>
          <w:rFonts w:hint="default"/>
          <w:sz w:val="28"/>
          <w:u w:val="single"/>
          <w:lang w:val="en-US"/>
        </w:rPr>
        <w:tab/>
        <w:t/>
      </w:r>
      <w:r>
        <w:rPr>
          <w:rFonts w:hint="default"/>
          <w:sz w:val="28"/>
          <w:u w:val="single"/>
          <w:lang w:val="en-US"/>
        </w:rPr>
        <w:tab/>
        <w:t/>
      </w:r>
      <w:r>
        <w:rPr>
          <w:rFonts w:hint="default"/>
          <w:sz w:val="28"/>
          <w:u w:val="single"/>
          <w:lang w:val="en-US"/>
        </w:rPr>
        <w:tab/>
        <w:t/>
      </w:r>
      <w:r>
        <w:rPr>
          <w:rFonts w:hint="default"/>
          <w:sz w:val="28"/>
          <w:u w:val="single"/>
          <w:lang w:val="en-US"/>
        </w:rPr>
        <w:tab/>
        <w:t/>
      </w:r>
      <w:r>
        <w:rPr>
          <w:rFonts w:hint="default"/>
          <w:sz w:val="28"/>
          <w:u w:val="single"/>
          <w:lang w:val="en-US"/>
        </w:rPr>
        <w:tab/>
      </w:r>
      <w:r>
        <w:rPr>
          <w:rFonts w:ascii="GOST type A" w:hAnsi="GOST type A"/>
          <w:sz w:val="28"/>
          <w:u w:val="single"/>
        </w:rPr>
        <w:t>    </w:t>
      </w:r>
      <w:r>
        <w:rPr>
          <w:rFonts w:ascii="GOST type A" w:hAnsi="GOST type A"/>
          <w:sz w:val="28"/>
          <w:u w:val="single"/>
          <w:lang w:val="ru-RU"/>
        </w:rPr>
        <w:t>                        </w:t>
      </w:r>
    </w:p>
    <w:p>
      <w:pPr>
        <w:rPr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 xml:space="preserve">         </w:t>
      </w:r>
      <w:r>
        <w:rPr>
          <w:sz w:val="28"/>
          <w:u w:val="single"/>
          <w:lang w:val="ru-RU"/>
        </w:rPr>
        <w:t xml:space="preserve">                              </w:t>
      </w:r>
      <w:r>
        <w:rPr>
          <w:rFonts w:hint="default"/>
          <w:sz w:val="28"/>
          <w:u w:val="single"/>
          <w:lang w:val="en-US"/>
        </w:rPr>
        <w:tab/>
        <w:t/>
      </w:r>
      <w:r>
        <w:rPr>
          <w:rFonts w:hint="default"/>
          <w:sz w:val="28"/>
          <w:u w:val="single"/>
          <w:lang w:val="en-US"/>
        </w:rPr>
        <w:tab/>
        <w:t/>
      </w:r>
      <w:r>
        <w:rPr>
          <w:rFonts w:hint="default"/>
          <w:sz w:val="28"/>
          <w:u w:val="single"/>
          <w:lang w:val="en-US"/>
        </w:rPr>
        <w:tab/>
        <w:t/>
      </w:r>
      <w:r>
        <w:rPr>
          <w:rFonts w:hint="default"/>
          <w:sz w:val="28"/>
          <w:u w:val="single"/>
          <w:lang w:val="en-US"/>
        </w:rPr>
        <w:tab/>
        <w:t/>
      </w:r>
      <w:r>
        <w:rPr>
          <w:rFonts w:hint="default"/>
          <w:sz w:val="28"/>
          <w:u w:val="single"/>
          <w:lang w:val="en-US"/>
        </w:rPr>
        <w:tab/>
        <w:t/>
      </w:r>
      <w:r>
        <w:rPr>
          <w:rFonts w:hint="default"/>
          <w:sz w:val="28"/>
          <w:u w:val="single"/>
          <w:lang w:val="en-US"/>
        </w:rPr>
        <w:tab/>
      </w:r>
      <w:r>
        <w:rPr>
          <w:rFonts w:ascii="GOST type A" w:hAnsi="GOST type A"/>
          <w:i/>
          <w:iCs/>
          <w:sz w:val="28"/>
          <w:u w:val="single"/>
          <w:lang w:val="ru-RU"/>
        </w:rPr>
        <w:tab/>
      </w:r>
      <w:r>
        <w:rPr>
          <w:rFonts w:ascii="GOST type A" w:hAnsi="GOST type A"/>
          <w:i/>
          <w:iCs/>
          <w:sz w:val="28"/>
          <w:u w:val="single"/>
          <w:lang w:val="ru-RU"/>
        </w:rPr>
        <w:tab/>
      </w:r>
      <w:r>
        <w:rPr>
          <w:rFonts w:ascii="GOST type A" w:hAnsi="GOST type A"/>
          <w:i/>
          <w:iCs/>
          <w:sz w:val="28"/>
          <w:u w:val="single"/>
          <w:lang w:val="ru-RU"/>
        </w:rPr>
        <w:tab/>
      </w:r>
      <w:r>
        <w:rPr>
          <w:rFonts w:ascii="GOST type A" w:hAnsi="GOST type A"/>
          <w:i/>
          <w:iCs/>
          <w:sz w:val="28"/>
          <w:u w:val="single"/>
          <w:lang w:val="ru-RU"/>
        </w:rPr>
        <w:t xml:space="preserve">      </w:t>
      </w:r>
    </w:p>
    <w:p>
      <w:pPr>
        <w:jc w:val="both"/>
        <w:rPr>
          <w:sz w:val="28"/>
          <w:lang w:val="ru-RU"/>
        </w:rPr>
      </w:pPr>
    </w:p>
    <w:p>
      <w:pPr>
        <w:jc w:val="both"/>
        <w:rPr>
          <w:sz w:val="28"/>
          <w:lang w:val="ru-RU"/>
        </w:rPr>
      </w:pPr>
    </w:p>
    <w:p>
      <w:pPr>
        <w:jc w:val="both"/>
        <w:rPr>
          <w:sz w:val="28"/>
          <w:lang w:val="ru-RU"/>
        </w:rPr>
      </w:pPr>
      <w:bookmarkStart w:id="0" w:name="_GoBack"/>
      <w:bookmarkEnd w:id="0"/>
    </w:p>
    <w:p>
      <w:pPr>
        <w:jc w:val="both"/>
        <w:rPr>
          <w:sz w:val="28"/>
          <w:lang w:val="ru-RU"/>
        </w:rPr>
      </w:pPr>
    </w:p>
    <w:p>
      <w:pPr>
        <w:jc w:val="both"/>
        <w:rPr>
          <w:sz w:val="28"/>
          <w:lang w:val="ru-RU"/>
        </w:rPr>
      </w:pPr>
    </w:p>
    <w:p>
      <w:pPr>
        <w:jc w:val="both"/>
        <w:rPr>
          <w:sz w:val="28"/>
          <w:lang w:val="ru-RU"/>
        </w:rPr>
      </w:pPr>
      <w:r>
        <w:rPr>
          <w:rStyle w:val="1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189865</wp:posOffset>
                </wp:positionV>
                <wp:extent cx="4236720" cy="0"/>
                <wp:effectExtent l="0" t="0" r="0" b="0"/>
                <wp:wrapNone/>
                <wp:docPr id="1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672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117.75pt;margin-top:14.95pt;height:0pt;width:333.6pt;z-index:251659264;mso-width-relative:page;mso-height-relative:page;" filled="f" stroked="t" coordsize="21600,21600" o:gfxdata="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iGSdg1gAAAAkBAAAPAAAAAAAAAAEAIAAA&#10;ACIAAABkcnMvZG93bnJldi54bWxQSwECFAAUAAAACACHTuJABjwR3w4CAAAIBAAADgAAAAAAAAAB&#10;ACAAAAAlAQAAZHJzL2Uyb0RvYy54bWxQSwUGAAAAAAYABgBZAQAApQ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152"/>
          <w:lang w:val="ru-RU"/>
        </w:rPr>
        <w:t>Количество листов</w:t>
      </w: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          </w:t>
      </w:r>
    </w:p>
    <w:p>
      <w:pPr>
        <w:jc w:val="both"/>
        <w:rPr>
          <w:sz w:val="28"/>
          <w:lang w:val="ru-RU"/>
        </w:rPr>
      </w:pPr>
      <w:r>
        <w:rPr>
          <w:rStyle w:val="1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194945</wp:posOffset>
                </wp:positionV>
                <wp:extent cx="4470400" cy="0"/>
                <wp:effectExtent l="0" t="0" r="0" b="0"/>
                <wp:wrapNone/>
                <wp:docPr id="4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083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102pt;margin-top:15.35pt;height:0pt;width:352pt;z-index:251660288;mso-width-relative:page;mso-height-relative:page;" filled="f" stroked="t" coordsize="21600,21600" o:gfxdata="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hp14bWAAAACQEAAA8AAAAAAAAAAQAg&#10;AAAAIgAAAGRycy9kb3ducmV2LnhtbFBLAQIUABQAAAAIAIdO4kAfHd6sEAIAAAgEAAAOAAAAAAAA&#10;AAEAIAAAACUBAABkcnMvZTJvRG9jLnhtbFBLBQYAAAAABgAGAFkBAACn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152"/>
          <w:lang w:val="ru-RU"/>
        </w:rPr>
        <w:t>Дата готовности</w:t>
      </w:r>
      <w:r>
        <w:rPr>
          <w:sz w:val="28"/>
          <w:lang w:val="ru-RU"/>
        </w:rPr>
        <w:t xml:space="preserve"> 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   </w:t>
      </w:r>
    </w:p>
    <w:p>
      <w:pPr>
        <w:jc w:val="both"/>
        <w:rPr>
          <w:sz w:val="28"/>
          <w:lang w:val="ru-RU"/>
        </w:rPr>
      </w:pPr>
      <w:r>
        <w:rPr>
          <w:rStyle w:val="1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186055</wp:posOffset>
                </wp:positionV>
                <wp:extent cx="4684395" cy="0"/>
                <wp:effectExtent l="0" t="0" r="0" b="0"/>
                <wp:wrapNone/>
                <wp:docPr id="4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39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84.75pt;margin-top:14.65pt;height:0pt;width:368.85pt;z-index:251661312;mso-width-relative:page;mso-height-relative:page;" filled="f" stroked="t" coordsize="21600,21600" o:gfxdata="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bcZWL1gAAAAkBAAAPAAAAAAAAAAEA&#10;IAAAACIAAABkcnMvZG93bnJldi54bWxQSwECFAAUAAAACACHTuJAT8JthxECAAAIBAAADgAAAAAA&#10;AAABACAAAAAlAQAAZHJzL2Uyb0RvYy54bWxQSwUGAAAAAAYABgBZAQAAq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152"/>
          <w:lang w:val="ru-RU"/>
        </w:rPr>
        <w:t>Руководитель</w:t>
      </w:r>
      <w:r>
        <w:rPr>
          <w:sz w:val="28"/>
          <w:lang w:val="ru-RU"/>
        </w:rPr>
        <w:t xml:space="preserve">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</w:t>
      </w:r>
      <w:r>
        <w:rPr>
          <w:rFonts w:ascii="GOST type A" w:hAnsi="GOST type A"/>
          <w:i/>
          <w:iCs/>
          <w:sz w:val="28"/>
          <w:lang w:val="ru-RU"/>
        </w:rPr>
        <w:t xml:space="preserve">  </w:t>
      </w:r>
    </w:p>
    <w:p>
      <w:pPr>
        <w:jc w:val="both"/>
        <w:rPr>
          <w:sz w:val="28"/>
          <w:lang w:val="ru-RU"/>
        </w:rPr>
      </w:pPr>
      <w:r>
        <w:rPr>
          <w:rStyle w:val="1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190500</wp:posOffset>
                </wp:positionV>
                <wp:extent cx="4903470" cy="0"/>
                <wp:effectExtent l="0" t="0" r="0" b="0"/>
                <wp:wrapNone/>
                <wp:docPr id="50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347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69pt;margin-top:15pt;height:0pt;width:386.1pt;z-index:251662336;mso-width-relative:page;mso-height-relative:page;" filled="f" stroked="t" coordsize="21600,21600" o:gfxdata="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qjRXn1gAAAAkBAAAPAAAAAAAAAAEAIAAA&#10;ACIAAABkcnMvZG93bnJldi54bWxQSwECFAAUAAAACACHTuJAUVYs2A4CAAAIBAAADgAAAAAAAAAB&#10;ACAAAAAlAQAAZHJzL2Uyb0RvYy54bWxQSwUGAAAAAAYABgBZAQAApQ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152"/>
          <w:lang w:val="ru-RU"/>
        </w:rPr>
        <w:t>Разработал</w:t>
      </w:r>
      <w:r>
        <w:rPr>
          <w:sz w:val="28"/>
          <w:lang w:val="ru-RU"/>
        </w:rPr>
        <w:t xml:space="preserve">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  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179705</wp:posOffset>
                </wp:positionV>
                <wp:extent cx="1707515" cy="2540"/>
                <wp:effectExtent l="0" t="0" r="0" b="0"/>
                <wp:wrapNone/>
                <wp:docPr id="8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515" cy="25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7" o:spid="_x0000_s1026" o:spt="20" style="position:absolute;left:0pt;margin-left:319.4pt;margin-top:14.15pt;height:0.2pt;width:134.45pt;z-index:251680768;mso-width-relative:page;mso-height-relative:page;" filled="f" stroked="t" coordsize="21600,21600" o:gfxdata="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fRCb3XAAAACQEAAA8AAAAA&#10;AAAAAQAgAAAAIgAAAGRycy9kb3ducmV2LnhtbFBLAQIUABQAAAAIAIdO4kCoyt9mFQIAAAwEAAAO&#10;AAAAAAAAAAEAIAAAACYBAABkcnMvZTJvRG9jLnhtbFBLBQYAAAAABgAGAFkBAACt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Защищен____________________</w:t>
      </w:r>
      <w:r>
        <w:rPr>
          <w:rFonts w:ascii="Times New Roman" w:hAnsi="Times New Roman"/>
          <w:sz w:val="28"/>
          <w:szCs w:val="28"/>
          <w:lang w:val="ru-RU"/>
        </w:rPr>
        <w:t>_____</w:t>
      </w:r>
      <w:r>
        <w:rPr>
          <w:rFonts w:ascii="Times New Roman" w:hAnsi="Times New Roman" w:cs="Times New Roman"/>
          <w:sz w:val="28"/>
          <w:szCs w:val="28"/>
          <w:lang w:val="ru-RU"/>
        </w:rPr>
        <w:t>__ с оценкой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</w:t>
      </w:r>
      <w:r>
        <w:rPr>
          <w:rFonts w:ascii="Times New Roman" w:hAnsi="Times New Roman" w:cs="Times New Roman"/>
          <w:sz w:val="21"/>
          <w:szCs w:val="21"/>
          <w:lang w:val="ru-RU"/>
        </w:rPr>
        <w:t>(дата)</w:t>
      </w:r>
    </w:p>
    <w:p>
      <w:pPr>
        <w:pStyle w:val="151"/>
        <w:ind w:left="0" w:leftChars="0" w:firstLine="0" w:firstLineChars="0"/>
      </w:pPr>
    </w:p>
    <w:p>
      <w:pPr>
        <w:pStyle w:val="151"/>
        <w:ind w:left="0" w:leftChars="0" w:firstLine="0" w:firstLineChars="0"/>
      </w:pPr>
    </w:p>
    <w:p>
      <w:pPr>
        <w:pStyle w:val="151"/>
        <w:ind w:left="0" w:leftChars="0" w:firstLine="0" w:firstLineChars="0"/>
      </w:pPr>
    </w:p>
    <w:p>
      <w:pPr>
        <w:pStyle w:val="151"/>
        <w:ind w:left="0" w:leftChars="0" w:firstLine="0" w:firstLineChars="0"/>
      </w:pPr>
    </w:p>
    <w:p>
      <w:pPr>
        <w:pStyle w:val="151"/>
        <w:ind w:left="0" w:leftChars="0" w:firstLine="0" w:firstLineChars="0"/>
      </w:pPr>
    </w:p>
    <w:p>
      <w:pPr>
        <w:pStyle w:val="151"/>
        <w:ind w:left="0" w:leftChars="0" w:firstLine="0" w:firstLineChars="0"/>
      </w:pPr>
    </w:p>
    <w:p>
      <w:pPr>
        <w:pStyle w:val="151"/>
        <w:ind w:left="0" w:leftChars="0" w:firstLine="0" w:firstLineChars="0"/>
      </w:pPr>
    </w:p>
    <w:p>
      <w:pPr>
        <w:pStyle w:val="151"/>
        <w:ind w:left="0" w:leftChars="0" w:firstLine="0" w:firstLineChars="0"/>
      </w:pPr>
    </w:p>
    <w:p>
      <w:pPr>
        <w:pStyle w:val="151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Оренбург 2023</w:t>
      </w:r>
    </w:p>
    <w:sectPr>
      <w:footerReference r:id="rId3" w:type="default"/>
      <w:pgSz w:w="11906" w:h="16838"/>
      <w:pgMar w:top="1440" w:right="906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-174625</wp:posOffset>
              </wp:positionV>
              <wp:extent cx="635" cy="529590"/>
              <wp:effectExtent l="12700" t="0" r="24765" b="3810"/>
              <wp:wrapNone/>
              <wp:docPr id="28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9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-4.95pt;margin-top:-13.75pt;height:41.7pt;width:0.05pt;z-index:251682816;mso-width-relative:page;mso-height-relative:page;" filled="f" stroked="t" coordsize="21600,21600" o:gfxdata="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qNW0tgAAAAIAQAADwAAAAAAAAABACAAAAAi&#10;AAAAZHJzL2Rvd25yZXYueG1sUEsBAhQAFAAAAAgAh07iQBlJcaXRAQAAsAMAAA4AAAAAAAAAAQAg&#10;AAAAJwEAAGRycy9lMm9Eb2MueG1sUEsFBgAAAAAGAAYAWQEAAGo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297180</wp:posOffset>
              </wp:positionH>
              <wp:positionV relativeFrom="paragraph">
                <wp:posOffset>-174625</wp:posOffset>
              </wp:positionV>
              <wp:extent cx="635" cy="529590"/>
              <wp:effectExtent l="12700" t="0" r="24765" b="3810"/>
              <wp:wrapNone/>
              <wp:docPr id="30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9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23.4pt;margin-top:-13.75pt;height:41.7pt;width:0.05pt;z-index:251681792;mso-width-relative:page;mso-height-relative:page;" filled="f" stroked="t" coordsize="21600,21600" o:gfxdata="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llm7LYAAAACAEAAA8AAAAAAAAAAQAgAAAA&#10;IgAAAGRycy9kb3ducmV2LnhtbFBLAQIUABQAAAAIAIdO4kAUePMK0gEAALADAAAOAAAAAAAAAAEA&#10;IAAAACcBAABkcnMvZTJvRG9jLnhtbFBLBQYAAAAABgAGAFkBAABrBQAAAAA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1196975</wp:posOffset>
              </wp:positionH>
              <wp:positionV relativeFrom="paragraph">
                <wp:posOffset>-174625</wp:posOffset>
              </wp:positionV>
              <wp:extent cx="635" cy="529590"/>
              <wp:effectExtent l="12700" t="0" r="24765" b="3810"/>
              <wp:wrapNone/>
              <wp:docPr id="31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9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94.25pt;margin-top:-13.75pt;height:41.7pt;width:0.05pt;z-index:251679744;mso-width-relative:page;mso-height-relative:page;" filled="f" stroked="t" coordsize="21600,21600" o:gfxdata="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ChexdgAAAAKAQAADwAAAAAAAAABACAAAAAi&#10;AAAAZHJzL2Rvd25yZXYueG1sUEsBAhQAFAAAAAgAh07iQLLIAlXRAQAAsAMAAA4AAAAAAAAAAQAg&#10;AAAAJwEAAGRycy9lMm9Eb2MueG1sUEsFBgAAAAAGAAYAWQEAAGo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1736725</wp:posOffset>
              </wp:positionH>
              <wp:positionV relativeFrom="paragraph">
                <wp:posOffset>-169545</wp:posOffset>
              </wp:positionV>
              <wp:extent cx="635" cy="524510"/>
              <wp:effectExtent l="12700" t="0" r="24765" b="8890"/>
              <wp:wrapNone/>
              <wp:docPr id="32" name="Lin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474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7" o:spid="_x0000_s1026" o:spt="20" style="position:absolute;left:0pt;margin-left:136.75pt;margin-top:-13.35pt;height:41.3pt;width:0.05pt;z-index:251678720;mso-width-relative:page;mso-height-relative:page;" filled="f" stroked="t" coordsize="21600,21600" o:gfxdata="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XvkYV2QAAAAoBAAAPAAAAAAAAAAEAIAAA&#10;ACIAAABkcnMvZG93bnJldi54bWxQSwECFAAUAAAACACHTuJArVJZuNIBAACwAwAADgAAAAAAAAAB&#10;ACAAAAAoAQAAZHJzL2Uyb0RvYy54bWxQSwUGAAAAAAYABgBZAQAAbA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2096770</wp:posOffset>
              </wp:positionH>
              <wp:positionV relativeFrom="paragraph">
                <wp:posOffset>-174625</wp:posOffset>
              </wp:positionV>
              <wp:extent cx="635" cy="524510"/>
              <wp:effectExtent l="12700" t="0" r="24765" b="8890"/>
              <wp:wrapNone/>
              <wp:docPr id="33" name="Lin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474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8" o:spid="_x0000_s1026" o:spt="20" style="position:absolute;left:0pt;margin-left:165.1pt;margin-top:-13.75pt;height:41.3pt;width:0.05pt;z-index:251677696;mso-width-relative:page;mso-height-relative:page;" filled="f" stroked="t" coordsize="21600,21600" o:gfxdata="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GU+QU2QAAAAoBAAAPAAAAAAAAAAEAIAAA&#10;ACIAAABkcnMvZG93bnJldi54bWxQSwECFAAUAAAACACHTuJAuT0NY9IBAACwAwAADgAAAAAAAAAB&#10;ACAAAAAoAQAAZHJzL2Uyb0RvYy54bWxQSwUGAAAAAAYABgBZAQAAbA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5809615</wp:posOffset>
              </wp:positionH>
              <wp:positionV relativeFrom="paragraph">
                <wp:posOffset>2540</wp:posOffset>
              </wp:positionV>
              <wp:extent cx="353060" cy="635"/>
              <wp:effectExtent l="0" t="0" r="0" b="0"/>
              <wp:wrapNone/>
              <wp:docPr id="37" name="Lin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28" cy="50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2" o:spid="_x0000_s1026" o:spt="20" style="position:absolute;left:0pt;margin-left:457.45pt;margin-top:0.2pt;height:0.05pt;width:27.8pt;z-index:251676672;mso-width-relative:page;mso-height-relative:page;" filled="f" stroked="t" coordsize="21600,21600" o:gfxdata="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1O2RK1gAAAAUBAAAPAAAAAAAAAAEAIAAAACIA&#10;AABkcnMvZG93bnJldi54bWxQSwECFAAUAAAACACHTuJA3vUxItIBAACxAwAADgAAAAAAAAABACAA&#10;AAAlAQAAZHJzL2Uyb0RvYy54bWxQSwUGAAAAAAYABgBZAQAAaQUAAAAA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5804535</wp:posOffset>
              </wp:positionH>
              <wp:positionV relativeFrom="paragraph">
                <wp:posOffset>-174625</wp:posOffset>
              </wp:positionV>
              <wp:extent cx="1270" cy="529590"/>
              <wp:effectExtent l="12700" t="0" r="24130" b="3810"/>
              <wp:wrapNone/>
              <wp:docPr id="34" name="Lin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317" cy="529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9" o:spid="_x0000_s1026" o:spt="20" style="position:absolute;left:0pt;margin-left:457.05pt;margin-top:-13.75pt;height:41.7pt;width:0.1pt;z-index:251675648;mso-width-relative:page;mso-height-relative:page;" filled="f" stroked="t" coordsize="21600,21600" o:gfxdata="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WnZGdkAAAAKAQAADwAAAAAAAAABACAA&#10;AAAiAAAAZHJzL2Rvd25yZXYueG1sUEsBAhQAFAAAAAgAh07iQNtfg37TAQAAsQMAAA4AAAAAAAAA&#10;AQAgAAAAKAEAAGRycy9lMm9Eb2MueG1sUEsFBgAAAAAGAAYAWQEAAG0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5819140</wp:posOffset>
              </wp:positionH>
              <wp:positionV relativeFrom="paragraph">
                <wp:posOffset>-160020</wp:posOffset>
              </wp:positionV>
              <wp:extent cx="329565" cy="157480"/>
              <wp:effectExtent l="0" t="0" r="0" b="0"/>
              <wp:wrapNone/>
              <wp:docPr id="43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63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" o:spid="_x0000_s1026" o:spt="1" style="position:absolute;left:0pt;margin-left:458.2pt;margin-top:-12.6pt;height:12.4pt;width:25.95pt;z-index:251674624;mso-width-relative:page;mso-height-relative:page;" filled="f" stroked="f" coordsize="21600,21600" o:gfxdata="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ivZwrYAAAACQEAAA8AAAAAAAAAAQAgAAAAIgAAAGRycy9k&#10;b3ducmV2LnhtbFBLAQIUABQAAAAIAIdO4kBi7zuBAgIAABoEAAAOAAAAAAAAAAEAIAAAACcBAABk&#10;cnMvZTJvRG9jLnhtbFBLBQYAAAAABgAGAFkBAACbBQAAAAA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>
                    <w:pPr>
                      <w:pStyle w:val="163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5819140</wp:posOffset>
              </wp:positionH>
              <wp:positionV relativeFrom="paragraph">
                <wp:posOffset>73025</wp:posOffset>
              </wp:positionV>
              <wp:extent cx="329565" cy="215265"/>
              <wp:effectExtent l="0" t="0" r="0" b="0"/>
              <wp:wrapNone/>
              <wp:docPr id="44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215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63"/>
                            <w:jc w:val="center"/>
                            <w:rPr>
                              <w:rFonts w:ascii="GOST type A" w:hAnsi="GOST type A"/>
                              <w:sz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GOST type A" w:hAnsi="GOST type A"/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rFonts w:ascii="GOST type A" w:hAnsi="GOST type A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GOST type A" w:hAnsi="GOST type A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GOST type A" w:hAnsi="GOST type A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9" o:spid="_x0000_s1026" o:spt="1" style="position:absolute;left:0pt;margin-left:458.2pt;margin-top:5.75pt;height:16.95pt;width:25.95pt;z-index:251673600;mso-width-relative:page;mso-height-relative:page;" filled="f" stroked="f" coordsize="21600,21600" o:gfxdata="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4CkyOdgAAAAJAQAADwAAAAAAAAABACAAAAAiAAAAZHJzL2Rv&#10;d25yZXYueG1sUEsBAhQAFAAAAAgAh07iQDO7jR4BAgAAGgQAAA4AAAAAAAAAAQAgAAAAJwEAAGRy&#10;cy9lMm9Eb2MueG1sUEsFBgAAAAAGAAYAWQEAAJoFAAAAAA=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>
                    <w:pPr>
                      <w:pStyle w:val="163"/>
                      <w:jc w:val="center"/>
                      <w:rPr>
                        <w:rFonts w:ascii="GOST type A" w:hAnsi="GOST type A"/>
                        <w:sz w:val="24"/>
                      </w:rPr>
                    </w:pPr>
                    <w:r>
                      <w:rPr>
                        <w:rFonts w:ascii="GOST type A" w:hAnsi="GOST type A"/>
                        <w:sz w:val="24"/>
                      </w:rPr>
                      <w:fldChar w:fldCharType="begin"/>
                    </w:r>
                    <w:r>
                      <w:rPr>
                        <w:rFonts w:ascii="GOST type A" w:hAnsi="GOST type A"/>
                        <w:sz w:val="24"/>
                      </w:rPr>
                      <w:instrText xml:space="preserve"> PAGE  \* LOWER </w:instrText>
                    </w:r>
                    <w:r>
                      <w:rPr>
                        <w:rFonts w:ascii="GOST type A" w:hAnsi="GOST type A"/>
                        <w:sz w:val="24"/>
                      </w:rPr>
                      <w:fldChar w:fldCharType="separate"/>
                    </w:r>
                    <w:r>
                      <w:rPr>
                        <w:rFonts w:ascii="GOST type A" w:hAnsi="GOST type A"/>
                        <w:sz w:val="24"/>
                      </w:rPr>
                      <w:t>1</w:t>
                    </w:r>
                    <w:r>
                      <w:rPr>
                        <w:rFonts w:ascii="GOST type A" w:hAnsi="GOST type A"/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2128520</wp:posOffset>
              </wp:positionH>
              <wp:positionV relativeFrom="paragraph">
                <wp:posOffset>-35560</wp:posOffset>
              </wp:positionV>
              <wp:extent cx="3648710" cy="243205"/>
              <wp:effectExtent l="0" t="0" r="0" b="0"/>
              <wp:wrapNone/>
              <wp:docPr id="45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525" cy="2430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36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iCs/>
                              <w:sz w:val="36"/>
                              <w:lang w:val="ru-RU"/>
                            </w:rPr>
                            <w:t>09.02.07. 4322. 09 ПЗ</w:t>
                          </w:r>
                        </w:p>
                        <w:p>
                          <w:pPr>
                            <w:pStyle w:val="163"/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0" o:spid="_x0000_s1026" o:spt="1" style="position:absolute;left:0pt;margin-left:167.6pt;margin-top:-2.8pt;height:19.15pt;width:287.3pt;z-index:251672576;mso-width-relative:page;mso-height-relative:page;" filled="f" stroked="f" coordsize="21600,21600" o:gfxdata="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Rmls9cAAAAJAQAADwAAAAAAAAABACAAAAAiAAAAZHJzL2Rv&#10;d25yZXYueG1sUEsBAhQAFAAAAAgAh07iQFJ1K0MCAgAAGwQAAA4AAAAAAAAAAQAgAAAAJgEAAGRy&#10;cy9lMm9Eb2MueG1sUEsFBgAAAAAGAAYAWQEAAJoFAAAAAA=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>
                    <w:pPr>
                      <w:jc w:val="center"/>
                      <w:rPr>
                        <w:rFonts w:ascii="GOST type A" w:hAnsi="GOST type A"/>
                        <w:i/>
                        <w:iCs/>
                        <w:sz w:val="36"/>
                        <w:lang w:val="ru-RU"/>
                      </w:rPr>
                    </w:pPr>
                    <w:r>
                      <w:rPr>
                        <w:rFonts w:ascii="GOST type A" w:hAnsi="GOST type A"/>
                        <w:i/>
                        <w:iCs/>
                        <w:sz w:val="36"/>
                        <w:lang w:val="ru-RU"/>
                      </w:rPr>
                      <w:t>09.02.07. 4322. 09 ПЗ</w:t>
                    </w:r>
                  </w:p>
                  <w:p>
                    <w:pPr>
                      <w:pStyle w:val="163"/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-419735</wp:posOffset>
              </wp:positionH>
              <wp:positionV relativeFrom="paragraph">
                <wp:posOffset>180340</wp:posOffset>
              </wp:positionV>
              <wp:extent cx="2510790" cy="635"/>
              <wp:effectExtent l="0" t="0" r="0" b="0"/>
              <wp:wrapNone/>
              <wp:docPr id="36" name="Lin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646" cy="50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1" o:spid="_x0000_s1026" o:spt="20" style="position:absolute;left:0pt;margin-left:-33.05pt;margin-top:14.2pt;height:0.05pt;width:197.7pt;z-index:251671552;mso-width-relative:page;mso-height-relative:page;" filled="f" stroked="t" coordsize="21600,21600" o:gfxdata="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7dJwL2AAAAAkBAAAPAAAAAAAAAAEAIAAAACIA&#10;AABkcnMvZG93bnJldi54bWxQSwECFAAUAAAACACHTuJAaZ2pi9ABAACyAwAADgAAAAAAAAABACAA&#10;AAAnAQAAZHJzL2Uyb0RvYy54bWxQSwUGAAAAAAYABgBZAQAAaQ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1752600</wp:posOffset>
              </wp:positionH>
              <wp:positionV relativeFrom="paragraph">
                <wp:posOffset>187960</wp:posOffset>
              </wp:positionV>
              <wp:extent cx="329565" cy="157480"/>
              <wp:effectExtent l="0" t="0" r="0" b="0"/>
              <wp:wrapNone/>
              <wp:docPr id="42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438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63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7" o:spid="_x0000_s1026" o:spt="1" style="position:absolute;left:0pt;margin-left:138pt;margin-top:14.8pt;height:12.4pt;width:25.95pt;z-index:251670528;mso-width-relative:page;mso-height-relative:page;" filled="f" stroked="f" coordsize="21600,21600" o:gfxdata="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K8gEC2QAAAAkBAAAPAAAAAAAAAAEAIAAAACIAAABkcnMv&#10;ZG93bnJldi54bWxQSwECFAAUAAAACACHTuJAbhTrwAICAAAaBAAADgAAAAAAAAABACAAAAAoAQAA&#10;ZHJzL2Uyb0RvYy54bWxQSwUGAAAAAAYABgBZAQAAnAUAAAAA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>
                    <w:pPr>
                      <w:pStyle w:val="163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1218565</wp:posOffset>
              </wp:positionH>
              <wp:positionV relativeFrom="paragraph">
                <wp:posOffset>187960</wp:posOffset>
              </wp:positionV>
              <wp:extent cx="505460" cy="157480"/>
              <wp:effectExtent l="0" t="0" r="0" b="0"/>
              <wp:wrapNone/>
              <wp:docPr id="41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357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63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o:spt="1" style="position:absolute;left:0pt;margin-left:95.95pt;margin-top:14.8pt;height:12.4pt;width:39.8pt;z-index:251669504;mso-width-relative:page;mso-height-relative:page;" filled="f" stroked="f" coordsize="21600,21600" o:gfxdata="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2jjvjYAAAACQEAAA8AAAAAAAAAAQAgAAAAIgAAAGRycy9k&#10;b3ducmV2LnhtbFBLAQIUABQAAAAIAIdO4kCErzlEAgIAABoEAAAOAAAAAAAAAAEAIAAAACcBAABk&#10;cnMvZTJvRG9jLnhtbFBLBQYAAAAABgAGAFkBAACbBQAAAAA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>
                    <w:pPr>
                      <w:pStyle w:val="163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323850</wp:posOffset>
              </wp:positionH>
              <wp:positionV relativeFrom="paragraph">
                <wp:posOffset>187960</wp:posOffset>
              </wp:positionV>
              <wp:extent cx="847725" cy="157480"/>
              <wp:effectExtent l="0" t="0" r="0" b="0"/>
              <wp:wrapNone/>
              <wp:docPr id="40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3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63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5" o:spid="_x0000_s1026" o:spt="1" style="position:absolute;left:0pt;margin-left:25.5pt;margin-top:14.8pt;height:12.4pt;width:66.75pt;z-index:251668480;mso-width-relative:page;mso-height-relative:page;" filled="f" stroked="f" coordsize="21600,21600" o:gfxdata="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OSevv1gAAAAgBAAAPAAAAAAAAAAEAIAAAACIAAABkcnMvZG93&#10;bnJldi54bWxQSwECFAAUAAAACACHTuJAwOudsQICAAAaBAAADgAAAAAAAAABACAAAAAlAQAAZHJz&#10;L2Uyb0RvYy54bWxQSwUGAAAAAAYABgBZAQAAmQUAAAAA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>
                    <w:pPr>
                      <w:pStyle w:val="163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-48260</wp:posOffset>
              </wp:positionH>
              <wp:positionV relativeFrom="paragraph">
                <wp:posOffset>187960</wp:posOffset>
              </wp:positionV>
              <wp:extent cx="329565" cy="157480"/>
              <wp:effectExtent l="0" t="0" r="0" b="0"/>
              <wp:wrapNone/>
              <wp:docPr id="39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63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4" o:spid="_x0000_s1026" o:spt="1" style="position:absolute;left:0pt;margin-left:-3.8pt;margin-top:14.8pt;height:12.4pt;width:25.95pt;z-index:251667456;mso-width-relative:page;mso-height-relative:page;" filled="f" stroked="f" coordsize="21600,21600" o:gfxdata="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9feL91gAAAAcBAAAPAAAAAAAAAAEAIAAAACIAAABkcnMvZG93&#10;bnJldi54bWxQSwECFAAUAAAACACHTuJAwBMqkwICAAAaBAAADgAAAAAAAAABACAAAAAlAQAAZHJz&#10;L2Uyb0RvYy54bWxQSwUGAAAAAAYABgBZAQAAmQUAAAAA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>
                    <w:pPr>
                      <w:pStyle w:val="163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-405130</wp:posOffset>
              </wp:positionH>
              <wp:positionV relativeFrom="paragraph">
                <wp:posOffset>187960</wp:posOffset>
              </wp:positionV>
              <wp:extent cx="329565" cy="157480"/>
              <wp:effectExtent l="0" t="0" r="0" b="0"/>
              <wp:wrapNone/>
              <wp:docPr id="38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438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63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3" o:spid="_x0000_s1026" o:spt="1" style="position:absolute;left:0pt;margin-left:-31.9pt;margin-top:14.8pt;height:12.4pt;width:25.95pt;z-index:251666432;mso-width-relative:page;mso-height-relative:page;" filled="f" stroked="f" coordsize="21600,21600" o:gfxdata="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j6tjP2AAAAAkBAAAPAAAAAAAAAAEAIAAAACIAAABkcnMvZG93&#10;bnJldi54bWxQSwECFAAUAAAACACHTuJAqg7o/AACAAAaBAAADgAAAAAAAAABACAAAAAnAQAAZHJz&#10;L2Uyb0RvYy54bWxQSwUGAAAAAAYABgBZAQAAmQUAAAAA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>
                    <w:pPr>
                      <w:pStyle w:val="163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-419735</wp:posOffset>
              </wp:positionH>
              <wp:positionV relativeFrom="paragraph">
                <wp:posOffset>635</wp:posOffset>
              </wp:positionV>
              <wp:extent cx="2510790" cy="635"/>
              <wp:effectExtent l="0" t="0" r="0" b="0"/>
              <wp:wrapNone/>
              <wp:docPr id="35" name="Lin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646" cy="101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0" o:spid="_x0000_s1026" o:spt="20" style="position:absolute;left:0pt;margin-left:-33.05pt;margin-top:0.05pt;height:0.05pt;width:197.7pt;z-index:251665408;mso-width-relative:page;mso-height-relative:page;" filled="f" stroked="t" coordsize="21600,21600" o:gfxdata="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LNzo9UAAAAFAQAADwAAAAAAAAABACAAAAAi&#10;AAAAZHJzL2Rvd25yZXYueG1sUEsBAhQAFAAAAAgAh07iQCaob6fUAQAAswMAAA4AAAAAAAAAAQAg&#10;AAAAJAEAAGRycy9lMm9Eb2MueG1sUEsFBgAAAAAGAAYAWQEAAGoFAAAAAA=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-419735</wp:posOffset>
              </wp:positionH>
              <wp:positionV relativeFrom="paragraph">
                <wp:posOffset>-178435</wp:posOffset>
              </wp:positionV>
              <wp:extent cx="6577965" cy="635"/>
              <wp:effectExtent l="0" t="0" r="0" b="0"/>
              <wp:wrapNone/>
              <wp:docPr id="29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888" cy="50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4" o:spid="_x0000_s1026" o:spt="20" style="position:absolute;left:0pt;margin-left:-33.05pt;margin-top:-14.05pt;height:0.05pt;width:517.95pt;z-index:251664384;mso-width-relative:page;mso-height-relative:page;" filled="f" stroked="t" coordsize="21600,21600" o:gfxdata="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j7p59cAAAALAQAADwAAAAAAAAABACAAAAAi&#10;AAAAZHJzL2Rvd25yZXYueG1sUEsBAhQAFAAAAAgAh07iQEewJ5TSAQAAsQMAAA4AAAAAAAAAAQAg&#10;AAAAJgEAAGRycy9lMm9Eb2MueG1sUEsFBgAAAAAGAAYAWQEAAGo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-422910</wp:posOffset>
              </wp:positionH>
              <wp:positionV relativeFrom="paragraph">
                <wp:posOffset>-9827895</wp:posOffset>
              </wp:positionV>
              <wp:extent cx="6588760" cy="10189210"/>
              <wp:effectExtent l="12700" t="12700" r="27940" b="27940"/>
              <wp:wrapNone/>
              <wp:docPr id="2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-33.3pt;margin-top:-773.85pt;height:802.3pt;width:518.8pt;z-index:251663360;mso-width-relative:page;mso-height-relative:page;" filled="f" stroked="t" coordsize="21600,21600" o:gfxdata="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PIAhY2gAAAAwBAAAPAAAAAAAAAAEAIAAAACIAAABkcnMvZG93bnJldi54&#10;bWxQSwECFAAUAAAACACHTuJA1afsFzECAABmBAAADgAAAAAAAAABACAAAAApAQAAZHJzL2Uyb0Rv&#10;Yy54bWxQSwUGAAAAAAYABgBZAQAAzAUAAAAA&#10;">
              <v:fill on="f" focussize="0,0"/>
              <v:stroke weight="2pt" color="#000000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452"/>
    <w:rsid w:val="00024DAC"/>
    <w:rsid w:val="0002747B"/>
    <w:rsid w:val="00042B64"/>
    <w:rsid w:val="00050A31"/>
    <w:rsid w:val="000624C5"/>
    <w:rsid w:val="000657E6"/>
    <w:rsid w:val="000716D2"/>
    <w:rsid w:val="00071AAB"/>
    <w:rsid w:val="00082D67"/>
    <w:rsid w:val="00084766"/>
    <w:rsid w:val="000878A5"/>
    <w:rsid w:val="000A4061"/>
    <w:rsid w:val="000A4F11"/>
    <w:rsid w:val="000B461A"/>
    <w:rsid w:val="000B76C4"/>
    <w:rsid w:val="000C5610"/>
    <w:rsid w:val="000E1084"/>
    <w:rsid w:val="000E3F92"/>
    <w:rsid w:val="000E6552"/>
    <w:rsid w:val="000F13AE"/>
    <w:rsid w:val="000F3A4F"/>
    <w:rsid w:val="000F59AC"/>
    <w:rsid w:val="00100549"/>
    <w:rsid w:val="001364FE"/>
    <w:rsid w:val="001368DD"/>
    <w:rsid w:val="00147DB3"/>
    <w:rsid w:val="001518A5"/>
    <w:rsid w:val="00170095"/>
    <w:rsid w:val="00170E4F"/>
    <w:rsid w:val="00172A27"/>
    <w:rsid w:val="001743F4"/>
    <w:rsid w:val="001756D9"/>
    <w:rsid w:val="00187C33"/>
    <w:rsid w:val="001936B7"/>
    <w:rsid w:val="00196AB1"/>
    <w:rsid w:val="001A1F67"/>
    <w:rsid w:val="001B28D2"/>
    <w:rsid w:val="001B5581"/>
    <w:rsid w:val="001B6075"/>
    <w:rsid w:val="001C4583"/>
    <w:rsid w:val="001C5A4E"/>
    <w:rsid w:val="001C70F4"/>
    <w:rsid w:val="001E197D"/>
    <w:rsid w:val="00201333"/>
    <w:rsid w:val="00210FA7"/>
    <w:rsid w:val="00216417"/>
    <w:rsid w:val="002172A4"/>
    <w:rsid w:val="00224B27"/>
    <w:rsid w:val="002425AA"/>
    <w:rsid w:val="0024329B"/>
    <w:rsid w:val="00243D0D"/>
    <w:rsid w:val="00256A9E"/>
    <w:rsid w:val="0026631D"/>
    <w:rsid w:val="002B03AD"/>
    <w:rsid w:val="002B7F6D"/>
    <w:rsid w:val="002C2F53"/>
    <w:rsid w:val="002D3718"/>
    <w:rsid w:val="002D43EB"/>
    <w:rsid w:val="002D554A"/>
    <w:rsid w:val="002D5C59"/>
    <w:rsid w:val="002E5F5F"/>
    <w:rsid w:val="00301C1F"/>
    <w:rsid w:val="00314EBF"/>
    <w:rsid w:val="0031548C"/>
    <w:rsid w:val="00333E54"/>
    <w:rsid w:val="0033518C"/>
    <w:rsid w:val="00342B11"/>
    <w:rsid w:val="003437C2"/>
    <w:rsid w:val="00347C2E"/>
    <w:rsid w:val="0037239F"/>
    <w:rsid w:val="00377186"/>
    <w:rsid w:val="00392CC5"/>
    <w:rsid w:val="00394C49"/>
    <w:rsid w:val="003A0CE0"/>
    <w:rsid w:val="003A1C03"/>
    <w:rsid w:val="003A275D"/>
    <w:rsid w:val="003C2FD3"/>
    <w:rsid w:val="003C6655"/>
    <w:rsid w:val="003D0BA9"/>
    <w:rsid w:val="003D1DA9"/>
    <w:rsid w:val="003D3D4F"/>
    <w:rsid w:val="003E3838"/>
    <w:rsid w:val="00414627"/>
    <w:rsid w:val="0041713F"/>
    <w:rsid w:val="00425D63"/>
    <w:rsid w:val="004441A1"/>
    <w:rsid w:val="004643D8"/>
    <w:rsid w:val="00471046"/>
    <w:rsid w:val="00486393"/>
    <w:rsid w:val="00496A3B"/>
    <w:rsid w:val="00497C24"/>
    <w:rsid w:val="00497E8A"/>
    <w:rsid w:val="004A6E42"/>
    <w:rsid w:val="004B7314"/>
    <w:rsid w:val="004C7BA5"/>
    <w:rsid w:val="004E7628"/>
    <w:rsid w:val="004F25A7"/>
    <w:rsid w:val="004F48F2"/>
    <w:rsid w:val="004F5E1A"/>
    <w:rsid w:val="005149B1"/>
    <w:rsid w:val="005263A7"/>
    <w:rsid w:val="005647F2"/>
    <w:rsid w:val="005662D1"/>
    <w:rsid w:val="0056744C"/>
    <w:rsid w:val="00573A09"/>
    <w:rsid w:val="00591518"/>
    <w:rsid w:val="005A210E"/>
    <w:rsid w:val="005A4526"/>
    <w:rsid w:val="005A7139"/>
    <w:rsid w:val="005C1B16"/>
    <w:rsid w:val="005D0428"/>
    <w:rsid w:val="005E53D0"/>
    <w:rsid w:val="005F6C65"/>
    <w:rsid w:val="006002EB"/>
    <w:rsid w:val="006128EF"/>
    <w:rsid w:val="006264B4"/>
    <w:rsid w:val="00643033"/>
    <w:rsid w:val="00644CC3"/>
    <w:rsid w:val="00661274"/>
    <w:rsid w:val="00661468"/>
    <w:rsid w:val="00663836"/>
    <w:rsid w:val="006649F0"/>
    <w:rsid w:val="00666BA9"/>
    <w:rsid w:val="006712FB"/>
    <w:rsid w:val="0067245D"/>
    <w:rsid w:val="0068470E"/>
    <w:rsid w:val="0068734E"/>
    <w:rsid w:val="00687ACD"/>
    <w:rsid w:val="006937B8"/>
    <w:rsid w:val="00695DCD"/>
    <w:rsid w:val="006A05CC"/>
    <w:rsid w:val="006A35A7"/>
    <w:rsid w:val="006B161A"/>
    <w:rsid w:val="006C039F"/>
    <w:rsid w:val="006D02A8"/>
    <w:rsid w:val="006E54C6"/>
    <w:rsid w:val="006F6AD1"/>
    <w:rsid w:val="00705BFC"/>
    <w:rsid w:val="007152D7"/>
    <w:rsid w:val="0073310C"/>
    <w:rsid w:val="00746C14"/>
    <w:rsid w:val="007635AC"/>
    <w:rsid w:val="0077304F"/>
    <w:rsid w:val="0077492F"/>
    <w:rsid w:val="00794AC3"/>
    <w:rsid w:val="007A2F6C"/>
    <w:rsid w:val="007A67B1"/>
    <w:rsid w:val="007C2C59"/>
    <w:rsid w:val="007D1028"/>
    <w:rsid w:val="007D77C0"/>
    <w:rsid w:val="00801C4E"/>
    <w:rsid w:val="00801F23"/>
    <w:rsid w:val="0083113D"/>
    <w:rsid w:val="00833016"/>
    <w:rsid w:val="00837632"/>
    <w:rsid w:val="0085640F"/>
    <w:rsid w:val="008567AA"/>
    <w:rsid w:val="0087327A"/>
    <w:rsid w:val="008871F3"/>
    <w:rsid w:val="00892712"/>
    <w:rsid w:val="008A1E5C"/>
    <w:rsid w:val="008A680A"/>
    <w:rsid w:val="008B0BB0"/>
    <w:rsid w:val="008B3957"/>
    <w:rsid w:val="008C1581"/>
    <w:rsid w:val="008C3171"/>
    <w:rsid w:val="008E6C4B"/>
    <w:rsid w:val="008F18C0"/>
    <w:rsid w:val="00900251"/>
    <w:rsid w:val="00907648"/>
    <w:rsid w:val="00910557"/>
    <w:rsid w:val="00912AA8"/>
    <w:rsid w:val="00930FDE"/>
    <w:rsid w:val="00945BA3"/>
    <w:rsid w:val="009578B7"/>
    <w:rsid w:val="0096582D"/>
    <w:rsid w:val="00984C93"/>
    <w:rsid w:val="00987CE1"/>
    <w:rsid w:val="0099405C"/>
    <w:rsid w:val="009B1E1D"/>
    <w:rsid w:val="009C600F"/>
    <w:rsid w:val="009D3723"/>
    <w:rsid w:val="009D40E8"/>
    <w:rsid w:val="009E04F2"/>
    <w:rsid w:val="00A03B7B"/>
    <w:rsid w:val="00A17B32"/>
    <w:rsid w:val="00A200C9"/>
    <w:rsid w:val="00A232E2"/>
    <w:rsid w:val="00A250D5"/>
    <w:rsid w:val="00A264FE"/>
    <w:rsid w:val="00A26E40"/>
    <w:rsid w:val="00A32F56"/>
    <w:rsid w:val="00A36028"/>
    <w:rsid w:val="00A37A78"/>
    <w:rsid w:val="00A86853"/>
    <w:rsid w:val="00A91424"/>
    <w:rsid w:val="00A96385"/>
    <w:rsid w:val="00AA2C77"/>
    <w:rsid w:val="00AB0213"/>
    <w:rsid w:val="00AB11B7"/>
    <w:rsid w:val="00AC3FB9"/>
    <w:rsid w:val="00AC702A"/>
    <w:rsid w:val="00AD226F"/>
    <w:rsid w:val="00AE0DA7"/>
    <w:rsid w:val="00AE5F70"/>
    <w:rsid w:val="00AE704F"/>
    <w:rsid w:val="00AF000E"/>
    <w:rsid w:val="00AF3C01"/>
    <w:rsid w:val="00B00881"/>
    <w:rsid w:val="00B01072"/>
    <w:rsid w:val="00B11914"/>
    <w:rsid w:val="00B13A52"/>
    <w:rsid w:val="00B15596"/>
    <w:rsid w:val="00B16F20"/>
    <w:rsid w:val="00B20B87"/>
    <w:rsid w:val="00B224CB"/>
    <w:rsid w:val="00B24CF4"/>
    <w:rsid w:val="00B26993"/>
    <w:rsid w:val="00B42EB3"/>
    <w:rsid w:val="00B4570C"/>
    <w:rsid w:val="00B5208C"/>
    <w:rsid w:val="00B7223E"/>
    <w:rsid w:val="00B74876"/>
    <w:rsid w:val="00B8272F"/>
    <w:rsid w:val="00BA53AE"/>
    <w:rsid w:val="00BB5926"/>
    <w:rsid w:val="00BB7C2B"/>
    <w:rsid w:val="00BC1664"/>
    <w:rsid w:val="00BC2546"/>
    <w:rsid w:val="00BD4EAD"/>
    <w:rsid w:val="00BD7166"/>
    <w:rsid w:val="00BE60A3"/>
    <w:rsid w:val="00BF0457"/>
    <w:rsid w:val="00BF7DAC"/>
    <w:rsid w:val="00C05085"/>
    <w:rsid w:val="00C1593D"/>
    <w:rsid w:val="00C15E01"/>
    <w:rsid w:val="00C22CF5"/>
    <w:rsid w:val="00C3493E"/>
    <w:rsid w:val="00C42BC4"/>
    <w:rsid w:val="00C55AED"/>
    <w:rsid w:val="00C56C7E"/>
    <w:rsid w:val="00C7335B"/>
    <w:rsid w:val="00C776A4"/>
    <w:rsid w:val="00C83D4B"/>
    <w:rsid w:val="00C910D8"/>
    <w:rsid w:val="00CA2497"/>
    <w:rsid w:val="00CA2C6C"/>
    <w:rsid w:val="00CC0600"/>
    <w:rsid w:val="00CC61A0"/>
    <w:rsid w:val="00CC78AC"/>
    <w:rsid w:val="00CD5C4A"/>
    <w:rsid w:val="00CE5B77"/>
    <w:rsid w:val="00CF0F68"/>
    <w:rsid w:val="00CF7953"/>
    <w:rsid w:val="00D07232"/>
    <w:rsid w:val="00D10245"/>
    <w:rsid w:val="00D11E83"/>
    <w:rsid w:val="00D21BDD"/>
    <w:rsid w:val="00D23F02"/>
    <w:rsid w:val="00D3044C"/>
    <w:rsid w:val="00D31F99"/>
    <w:rsid w:val="00D37AAE"/>
    <w:rsid w:val="00D42391"/>
    <w:rsid w:val="00D65F07"/>
    <w:rsid w:val="00D83C95"/>
    <w:rsid w:val="00D86CCE"/>
    <w:rsid w:val="00D91A25"/>
    <w:rsid w:val="00D92BB7"/>
    <w:rsid w:val="00DA0417"/>
    <w:rsid w:val="00DB235F"/>
    <w:rsid w:val="00DC76D2"/>
    <w:rsid w:val="00DD0839"/>
    <w:rsid w:val="00DD30ED"/>
    <w:rsid w:val="00E20A43"/>
    <w:rsid w:val="00E21489"/>
    <w:rsid w:val="00E40166"/>
    <w:rsid w:val="00E47B7C"/>
    <w:rsid w:val="00E64C21"/>
    <w:rsid w:val="00E92CE4"/>
    <w:rsid w:val="00E94E7A"/>
    <w:rsid w:val="00EA4D9F"/>
    <w:rsid w:val="00EC24C6"/>
    <w:rsid w:val="00EC6F9D"/>
    <w:rsid w:val="00EF2933"/>
    <w:rsid w:val="00F05146"/>
    <w:rsid w:val="00F1115D"/>
    <w:rsid w:val="00F219EB"/>
    <w:rsid w:val="00F31C1E"/>
    <w:rsid w:val="00F3513C"/>
    <w:rsid w:val="00F36A4C"/>
    <w:rsid w:val="00F4453F"/>
    <w:rsid w:val="00F465C5"/>
    <w:rsid w:val="00F5180D"/>
    <w:rsid w:val="00F51B21"/>
    <w:rsid w:val="00F51D87"/>
    <w:rsid w:val="00F70117"/>
    <w:rsid w:val="00F8455C"/>
    <w:rsid w:val="00FB59AD"/>
    <w:rsid w:val="00FD2492"/>
    <w:rsid w:val="00FF51EE"/>
    <w:rsid w:val="02796B83"/>
    <w:rsid w:val="055E5BDC"/>
    <w:rsid w:val="081017C0"/>
    <w:rsid w:val="085122C4"/>
    <w:rsid w:val="0C893429"/>
    <w:rsid w:val="0DCC699E"/>
    <w:rsid w:val="0E172943"/>
    <w:rsid w:val="0F985CB5"/>
    <w:rsid w:val="10523E84"/>
    <w:rsid w:val="11355AD6"/>
    <w:rsid w:val="144C6348"/>
    <w:rsid w:val="156642E5"/>
    <w:rsid w:val="1A3A47FA"/>
    <w:rsid w:val="1C076F54"/>
    <w:rsid w:val="1D257265"/>
    <w:rsid w:val="1E95767D"/>
    <w:rsid w:val="1FB06848"/>
    <w:rsid w:val="247D3B42"/>
    <w:rsid w:val="268E590E"/>
    <w:rsid w:val="29284DFA"/>
    <w:rsid w:val="2C8F68ED"/>
    <w:rsid w:val="2F013CF4"/>
    <w:rsid w:val="2F5A20C5"/>
    <w:rsid w:val="2F640E62"/>
    <w:rsid w:val="307D5DB3"/>
    <w:rsid w:val="30A13FE3"/>
    <w:rsid w:val="37C13928"/>
    <w:rsid w:val="38643BAC"/>
    <w:rsid w:val="38D1331F"/>
    <w:rsid w:val="3C0724DF"/>
    <w:rsid w:val="3D2E204C"/>
    <w:rsid w:val="3E043938"/>
    <w:rsid w:val="3E481F99"/>
    <w:rsid w:val="423C2D5A"/>
    <w:rsid w:val="43256317"/>
    <w:rsid w:val="4518196F"/>
    <w:rsid w:val="4B5215D1"/>
    <w:rsid w:val="4B677F1F"/>
    <w:rsid w:val="4DC963A6"/>
    <w:rsid w:val="513942EC"/>
    <w:rsid w:val="580875D7"/>
    <w:rsid w:val="58706145"/>
    <w:rsid w:val="60312C11"/>
    <w:rsid w:val="63F029AA"/>
    <w:rsid w:val="65203DFD"/>
    <w:rsid w:val="65646177"/>
    <w:rsid w:val="67BB615F"/>
    <w:rsid w:val="69DB66DB"/>
    <w:rsid w:val="6A6C4E67"/>
    <w:rsid w:val="6AF67E74"/>
    <w:rsid w:val="6DC06E67"/>
    <w:rsid w:val="6EC61449"/>
    <w:rsid w:val="6ED947FA"/>
    <w:rsid w:val="6F5629EA"/>
    <w:rsid w:val="7099095D"/>
    <w:rsid w:val="70F74DBB"/>
    <w:rsid w:val="727A0819"/>
    <w:rsid w:val="739C204C"/>
    <w:rsid w:val="751C75C7"/>
    <w:rsid w:val="77E72C6D"/>
    <w:rsid w:val="7C9F63E2"/>
    <w:rsid w:val="7CF0780B"/>
    <w:rsid w:val="7DAE1D12"/>
    <w:rsid w:val="7E5E4B45"/>
    <w:rsid w:val="7FC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99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  <w:rPr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  <w:iCs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99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42">
    <w:name w:val="annotation text"/>
    <w:basedOn w:val="1"/>
    <w:qFormat/>
    <w:uiPriority w:val="0"/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link w:val="16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39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link w:val="162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ТекстГост"/>
    <w:link w:val="164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customStyle="1" w:styleId="152">
    <w:name w:val="ОсновнойТекстГост Знак"/>
    <w:basedOn w:val="11"/>
    <w:link w:val="153"/>
    <w:qFormat/>
    <w:uiPriority w:val="0"/>
    <w:rPr>
      <w:rFonts w:ascii="Times New Roman" w:hAnsi="Times New Roman" w:eastAsiaTheme="minorEastAsia"/>
      <w:sz w:val="28"/>
    </w:rPr>
  </w:style>
  <w:style w:type="paragraph" w:customStyle="1" w:styleId="153">
    <w:name w:val="ОсновнойТекстГост2"/>
    <w:link w:val="152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154">
    <w:name w:val="ПеречислениеГост"/>
    <w:basedOn w:val="151"/>
    <w:qFormat/>
    <w:uiPriority w:val="0"/>
    <w:pPr>
      <w:tabs>
        <w:tab w:val="left" w:pos="851"/>
      </w:tabs>
    </w:pPr>
  </w:style>
  <w:style w:type="character" w:customStyle="1" w:styleId="155">
    <w:name w:val="ПеречислениеГост Знак"/>
    <w:basedOn w:val="152"/>
    <w:link w:val="156"/>
    <w:qFormat/>
    <w:uiPriority w:val="0"/>
    <w:rPr>
      <w:rFonts w:ascii="Times New Roman" w:hAnsi="Times New Roman" w:eastAsiaTheme="minorEastAsia"/>
      <w:sz w:val="28"/>
    </w:rPr>
  </w:style>
  <w:style w:type="paragraph" w:customStyle="1" w:styleId="156">
    <w:name w:val="ПеречислениеГост2"/>
    <w:basedOn w:val="153"/>
    <w:link w:val="155"/>
    <w:uiPriority w:val="0"/>
    <w:pPr>
      <w:tabs>
        <w:tab w:val="left" w:pos="851"/>
      </w:tabs>
    </w:pPr>
  </w:style>
  <w:style w:type="paragraph" w:customStyle="1" w:styleId="157">
    <w:name w:val="ПеречислениеГостт"/>
    <w:basedOn w:val="154"/>
    <w:link w:val="158"/>
    <w:qFormat/>
    <w:uiPriority w:val="0"/>
  </w:style>
  <w:style w:type="character" w:customStyle="1" w:styleId="158">
    <w:name w:val="ПеречислениеГостт Знак"/>
    <w:basedOn w:val="155"/>
    <w:link w:val="157"/>
    <w:uiPriority w:val="0"/>
    <w:rPr>
      <w:rFonts w:ascii="Times New Roman" w:hAnsi="Times New Roman" w:eastAsiaTheme="minorEastAsia"/>
      <w:sz w:val="28"/>
    </w:rPr>
  </w:style>
  <w:style w:type="paragraph" w:customStyle="1" w:styleId="159">
    <w:name w:val="ПерЗаголовокРазделаГост"/>
    <w:link w:val="160"/>
    <w:qFormat/>
    <w:uiPriority w:val="0"/>
    <w:pPr>
      <w:tabs>
        <w:tab w:val="left" w:pos="3630"/>
      </w:tabs>
      <w:spacing w:after="568"/>
      <w:ind w:left="-284" w:right="-142" w:firstLine="851"/>
      <w:contextualSpacing/>
      <w:jc w:val="center"/>
      <w:outlineLvl w:val="0"/>
    </w:pPr>
    <w:rPr>
      <w:rFonts w:ascii="Times New Roman" w:hAnsi="Times New Roman" w:eastAsiaTheme="minorEastAsia" w:cstheme="minorBidi"/>
      <w:b/>
      <w:sz w:val="32"/>
      <w:szCs w:val="22"/>
      <w:lang w:val="ru-RU" w:eastAsia="en-US" w:bidi="ar-SA"/>
    </w:rPr>
  </w:style>
  <w:style w:type="character" w:customStyle="1" w:styleId="160">
    <w:name w:val="ПерЗаголовокРазделаГост Знак"/>
    <w:basedOn w:val="11"/>
    <w:link w:val="159"/>
    <w:qFormat/>
    <w:uiPriority w:val="0"/>
    <w:rPr>
      <w:rFonts w:ascii="Times New Roman" w:hAnsi="Times New Roman" w:eastAsiaTheme="minorEastAsia"/>
      <w:b/>
      <w:sz w:val="32"/>
    </w:rPr>
  </w:style>
  <w:style w:type="character" w:customStyle="1" w:styleId="161">
    <w:name w:val="Основной текст Знак"/>
    <w:link w:val="61"/>
    <w:uiPriority w:val="0"/>
  </w:style>
  <w:style w:type="character" w:customStyle="1" w:styleId="162">
    <w:name w:val="Оглавление 2 Знак"/>
    <w:link w:val="72"/>
    <w:uiPriority w:val="0"/>
  </w:style>
  <w:style w:type="paragraph" w:customStyle="1" w:styleId="163">
    <w:name w:val="Чертежный"/>
    <w:qFormat/>
    <w:uiPriority w:val="99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164">
    <w:name w:val="ОсновнойТекстГост Char"/>
    <w:link w:val="151"/>
    <w:uiPriority w:val="0"/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165">
    <w:name w:val="WPSOffice手动目录 1"/>
    <w:uiPriority w:val="0"/>
    <w:rPr>
      <w:rFonts w:ascii="Times New Roman" w:hAnsi="Times New Roman" w:eastAsia="SimSun" w:cs="Times New Roman"/>
      <w:lang w:val="ru-RU" w:eastAsia="ru-RU" w:bidi="ar-SA"/>
    </w:rPr>
  </w:style>
  <w:style w:type="paragraph" w:customStyle="1" w:styleId="166">
    <w:name w:val="TOC Heading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lang w:val="ru-RU" w:eastAsia="ru-RU"/>
    </w:rPr>
  </w:style>
  <w:style w:type="paragraph" w:styleId="167">
    <w:name w:val="List Paragraph"/>
    <w:basedOn w:val="1"/>
    <w:uiPriority w:val="99"/>
    <w:pPr>
      <w:ind w:left="720"/>
      <w:contextualSpacing/>
    </w:pPr>
  </w:style>
  <w:style w:type="character" w:customStyle="1" w:styleId="168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294C2F-D7A2-4A2D-BDD7-35428704BB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3218</Words>
  <Characters>24796</Characters>
  <Lines>206</Lines>
  <Paragraphs>55</Paragraphs>
  <TotalTime>163</TotalTime>
  <ScaleCrop>false</ScaleCrop>
  <LinksUpToDate>false</LinksUpToDate>
  <CharactersWithSpaces>27959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2022-12-24T23:57:00Z</dcterms:created>
  <dc:creator>Екатерина Зернова</dc:creator>
  <cp:lastModifiedBy>admin</cp:lastModifiedBy>
  <cp:lastPrinted>2022-12-27T19:20:00Z</cp:lastPrinted>
  <dcterms:modified xsi:type="dcterms:W3CDTF">2023-12-14T07:23:32Z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CDEA5166B30A48B9909D75A4CC074772_13</vt:lpwstr>
  </property>
</Properties>
</file>